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Datos del Formulario</w:t>
      </w:r>
    </w:p>
    <w:p>
      <w:r>
        <w:t>Supervisor: sadasd</w:t>
      </w:r>
    </w:p>
    <w:p>
      <w:r>
        <w:t>Empresa: ssf</w:t>
      </w:r>
    </w:p>
    <w:p>
      <w:r>
        <w:t>Gerencia: dfsdf</w:t>
      </w:r>
    </w:p>
    <w:p>
      <w:r>
        <w:t>Fecha: 2024-06-12</w:t>
      </w:r>
    </w:p>
    <w:p>
      <w:r>
        <w:t>Hora inicio: 16:59</w:t>
      </w:r>
    </w:p>
    <w:p>
      <w:r>
        <w:t>Hora término: 20:39</w:t>
      </w:r>
    </w:p>
    <w:p>
      <w:r>
        <w:t>Superintendencia/Dirección: sdad</w:t>
      </w:r>
    </w:p>
    <w:p>
      <w:r>
        <w:t>Lugar específico: ffg</w:t>
      </w:r>
    </w:p>
    <w:p>
      <w:r>
        <w:t>Trabajo a realizar: vvccvb</w:t>
      </w:r>
    </w:p>
    <w:p>
      <w:r>
        <w:t>aguante nisha nixyeva : 1</w:t>
      </w:r>
    </w:p>
    <w:p>
      <w:r>
        <w:t>aguante nisha nixyeva : 2</w:t>
      </w:r>
    </w:p>
    <w:p>
      <w:r>
        <w:t>aguante nisha nixyeva : 3</w:t>
      </w:r>
    </w:p>
    <w:p>
      <w:r>
        <w:t>aguante nisha nixyeva : 4</w:t>
      </w:r>
    </w:p>
    <w:p>
      <w:r>
        <w:t>aguante nisha nixyeva : 5</w:t>
      </w:r>
    </w:p>
    <w:p>
      <w:r>
        <w:t>aguante nisha nixyeva : 6</w:t>
      </w:r>
    </w:p>
    <w:p>
      <w:r>
        <w:t>aguante nisha nixyeva : 7</w:t>
      </w:r>
    </w:p>
    <w:p>
      <w:r>
        <w:t>aguante nisha nixyeva : 8</w:t>
      </w:r>
    </w:p>
    <w:p>
      <w:r>
        <w:t>aguante nisha nixyeva : 9</w:t>
      </w:r>
    </w:p>
    <w:p>
      <w:r>
        <w:t>aguante nisha nixyeva : 10</w:t>
      </w:r>
    </w:p>
    <w:p>
      <w:r>
        <w:t>aguante nisha nixyeva : 11</w:t>
      </w:r>
    </w:p>
    <w:p>
      <w:r>
        <w:t>aguante nisha nixyeva : 12</w:t>
      </w:r>
    </w:p>
    <w:p>
      <w:r>
        <w:t>aguante nisha nixyeva : 13</w:t>
      </w:r>
    </w:p>
    <w:p>
      <w:r>
        <w:t>aguante nisha nixyeva : 14</w:t>
      </w:r>
    </w:p>
    <w:p>
      <w:r>
        <w:t>aguante nisha nixyeva : 15</w:t>
      </w:r>
    </w:p>
    <w:p>
      <w:r>
        <w:t>aguante nisha nixyeva : 16</w:t>
      </w:r>
    </w:p>
    <w:p>
      <w:r>
        <w:t>aguante nisha nixyeva : 17</w:t>
      </w:r>
    </w:p>
    <w:p>
      <w:r>
        <w:t>aguante nisha nixyeva : 18</w:t>
      </w:r>
    </w:p>
    <w:p>
      <w:r>
        <w:t>aguante nisha nixyeva : 19</w:t>
      </w:r>
    </w:p>
    <w:p>
      <w:r>
        <w:t>aguante nisha nixyeva : 20</w:t>
      </w:r>
    </w:p>
    <w:p>
      <w:r>
        <w:t>aguante nisha nixyeva : 21</w:t>
      </w:r>
    </w:p>
    <w:p>
      <w:r>
        <w:t>aguante nisha nixyeva : 22</w:t>
      </w:r>
    </w:p>
    <w:p>
      <w:r>
        <w:t>aguante nisha nixyeva : 23</w:t>
      </w:r>
    </w:p>
    <w:p>
      <w:r>
        <w:t>aguante nisha nixyeva : 24</w:t>
      </w:r>
    </w:p>
    <w:p>
      <w:r>
        <w:t>aguante nisha nixyeva : 25</w:t>
      </w:r>
    </w:p>
    <w:p>
      <w:r>
        <w:t>aguante nisha nixyeva : 26</w:t>
      </w:r>
    </w:p>
    <w:p>
      <w:r>
        <w:t>aguante nisha nixyeva : 27</w:t>
      </w:r>
    </w:p>
    <w:p>
      <w:r>
        <w:t>aguante nisha nixyeva : 28</w:t>
      </w:r>
    </w:p>
    <w:p>
      <w:r>
        <w:t>aguante nisha nixyeva : 29</w:t>
      </w:r>
    </w:p>
    <w:p>
      <w:r>
        <w:t>aguante nisha nixyeva : 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